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1clara"/>
        <w:tblW w:w="5200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"/>
      </w:tblPr>
      <w:tblGrid>
        <w:gridCol w:w="7709"/>
        <w:gridCol w:w="203"/>
        <w:gridCol w:w="203"/>
        <w:gridCol w:w="898"/>
      </w:tblGrid>
      <w:tr w:rsidR="00A36F67" w:rsidRPr="00E930CB" w14:paraId="1CA31E8C" w14:textId="77777777" w:rsidTr="00D25C8E">
        <w:trPr>
          <w:trHeight w:val="1296"/>
          <w:tblHeader/>
        </w:trPr>
        <w:tc>
          <w:tcPr>
            <w:tcW w:w="7996" w:type="dxa"/>
            <w:shd w:val="clear" w:color="auto" w:fill="EBEBEB" w:themeFill="background2"/>
            <w:tcMar>
              <w:left w:w="360" w:type="dxa"/>
            </w:tcMar>
            <w:vAlign w:val="center"/>
          </w:tcPr>
          <w:sdt>
            <w:sdtPr>
              <w:rPr>
                <w:rFonts w:cs="Times New Roman"/>
              </w:rPr>
              <w:alias w:val="Escriba su nombre:"/>
              <w:tag w:val="Escriba su nombre:"/>
              <w:id w:val="1888060227"/>
              <w:placeholder>
                <w:docPart w:val="991DD438948A4458BB15B76349328CD9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Content>
              <w:p w14:paraId="56C566AC" w14:textId="77777777" w:rsidR="00A36F67" w:rsidRPr="00E930CB" w:rsidRDefault="00E312A7" w:rsidP="00D611FE">
                <w:pPr>
                  <w:pStyle w:val="Ttulo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Presupuesto</w:t>
                </w:r>
              </w:p>
            </w:sdtContent>
          </w:sdt>
          <w:p w14:paraId="6E00B9EF" w14:textId="77777777" w:rsidR="00A36F67" w:rsidRPr="00E930CB" w:rsidRDefault="00AE1F38" w:rsidP="00343FBB">
            <w:pPr>
              <w:pStyle w:val="Direccindelremitente"/>
              <w:rPr>
                <w:rFonts w:cs="Times New Roman"/>
              </w:rPr>
            </w:pPr>
            <w:r>
              <w:rPr>
                <w:rFonts w:cs="Times New Roman"/>
              </w:rPr>
              <w:t>Rosario, 25 de agosto de 2019</w:t>
            </w:r>
          </w:p>
          <w:p w14:paraId="2CEA03C8" w14:textId="77777777" w:rsidR="00A36F67" w:rsidRPr="00E930CB" w:rsidRDefault="00A36F67" w:rsidP="00343FBB">
            <w:pPr>
              <w:pStyle w:val="Direccindelremitente"/>
              <w:rPr>
                <w:rFonts w:cs="Times New Roman"/>
              </w:rPr>
            </w:pPr>
            <w:r w:rsidRPr="00E930CB">
              <w:rPr>
                <w:rFonts w:cs="Times New Roman"/>
                <w:lang w:bidi="es-ES"/>
              </w:rPr>
              <w:t xml:space="preserve"> </w:t>
            </w:r>
          </w:p>
        </w:tc>
        <w:tc>
          <w:tcPr>
            <w:tcW w:w="212" w:type="dxa"/>
            <w:shd w:val="clear" w:color="auto" w:fill="17AE92" w:themeFill="accent1"/>
            <w:vAlign w:val="center"/>
          </w:tcPr>
          <w:p w14:paraId="289FD02C" w14:textId="77777777" w:rsidR="00A36F67" w:rsidRPr="00E930CB" w:rsidRDefault="00A36F67" w:rsidP="008B5703">
            <w:pPr>
              <w:rPr>
                <w:rFonts w:cs="Times New Roman"/>
              </w:rPr>
            </w:pPr>
          </w:p>
        </w:tc>
        <w:tc>
          <w:tcPr>
            <w:tcW w:w="212" w:type="dxa"/>
            <w:shd w:val="clear" w:color="auto" w:fill="F7A23F" w:themeFill="accent2"/>
            <w:vAlign w:val="center"/>
          </w:tcPr>
          <w:p w14:paraId="1601EA86" w14:textId="77777777" w:rsidR="00A36F67" w:rsidRPr="00E930CB" w:rsidRDefault="00A36F67" w:rsidP="008B5703">
            <w:pPr>
              <w:rPr>
                <w:rFonts w:cs="Times New Roman"/>
              </w:rPr>
            </w:pPr>
          </w:p>
        </w:tc>
        <w:tc>
          <w:tcPr>
            <w:tcW w:w="940" w:type="dxa"/>
            <w:shd w:val="clear" w:color="auto" w:fill="6F7E84" w:themeFill="accent3"/>
            <w:vAlign w:val="center"/>
          </w:tcPr>
          <w:p w14:paraId="628ED58B" w14:textId="77777777" w:rsidR="00A36F67" w:rsidRPr="00E930CB" w:rsidRDefault="00A36F67" w:rsidP="008B5703">
            <w:pPr>
              <w:rPr>
                <w:rFonts w:cs="Times New Roman"/>
              </w:rPr>
            </w:pPr>
          </w:p>
        </w:tc>
      </w:tr>
    </w:tbl>
    <w:p w14:paraId="38D7ADA9" w14:textId="77777777" w:rsidR="00AE1F38" w:rsidRDefault="00AE1F38" w:rsidP="00F07379">
      <w:pPr>
        <w:pStyle w:val="Direccindeldestinatario"/>
        <w:rPr>
          <w:rFonts w:cs="Times New Roman"/>
        </w:rPr>
      </w:pPr>
    </w:p>
    <w:p w14:paraId="452E0D34" w14:textId="77777777" w:rsidR="00AE1F38" w:rsidRDefault="00AE1F38" w:rsidP="00F07379">
      <w:pPr>
        <w:pStyle w:val="Direccindeldestinatario"/>
        <w:rPr>
          <w:rFonts w:cs="Times New Roman"/>
        </w:rPr>
      </w:pPr>
    </w:p>
    <w:p w14:paraId="12BD5172" w14:textId="77777777" w:rsidR="00156EF1" w:rsidRPr="00E312A7" w:rsidRDefault="00156EF1" w:rsidP="00F07379">
      <w:pPr>
        <w:pStyle w:val="Direccindeldestinatario"/>
        <w:rPr>
          <w:rFonts w:cs="Times New Roman"/>
          <w:u w:val="single"/>
        </w:rPr>
      </w:pPr>
    </w:p>
    <w:p w14:paraId="03EA35D2" w14:textId="77777777" w:rsidR="00156EF1" w:rsidRDefault="00AE1F38" w:rsidP="00156EF1">
      <w:pPr>
        <w:pStyle w:val="Saludo"/>
        <w:rPr>
          <w:rFonts w:cs="Times New Roman"/>
          <w:lang w:bidi="es-ES"/>
        </w:rPr>
      </w:pPr>
      <w:r>
        <w:rPr>
          <w:rFonts w:cs="Times New Roman"/>
          <w:lang w:bidi="es-ES"/>
        </w:rPr>
        <w:t>Estimado Gonzalo,</w:t>
      </w:r>
      <w:bookmarkStart w:id="0" w:name="_GoBack"/>
      <w:bookmarkEnd w:id="0"/>
    </w:p>
    <w:p w14:paraId="4B1F5DA1" w14:textId="23F3F805" w:rsidR="00AE1F38" w:rsidRDefault="00AE1F38" w:rsidP="00AE1F38">
      <w:pPr>
        <w:ind w:firstLine="720"/>
        <w:rPr>
          <w:lang w:bidi="es-ES"/>
        </w:rPr>
      </w:pPr>
      <w:proofErr w:type="gramStart"/>
      <w:r>
        <w:rPr>
          <w:lang w:bidi="es-ES"/>
        </w:rPr>
        <w:t>De acuerdo a</w:t>
      </w:r>
      <w:proofErr w:type="gramEnd"/>
      <w:r>
        <w:rPr>
          <w:lang w:bidi="es-ES"/>
        </w:rPr>
        <w:t xml:space="preserve"> lo solicitado</w:t>
      </w:r>
      <w:r w:rsidR="00E312A7">
        <w:rPr>
          <w:lang w:bidi="es-ES"/>
        </w:rPr>
        <w:t xml:space="preserve"> </w:t>
      </w:r>
      <w:r>
        <w:rPr>
          <w:lang w:bidi="es-ES"/>
        </w:rPr>
        <w:t>hemos presupuestado lo siguiente:</w:t>
      </w:r>
    </w:p>
    <w:p w14:paraId="0D57C701" w14:textId="77777777" w:rsidR="00AE1F38" w:rsidRDefault="00AE1F38" w:rsidP="00AE1F38">
      <w:pPr>
        <w:rPr>
          <w:lang w:bidi="es-ES"/>
        </w:rPr>
      </w:pPr>
      <w:r w:rsidRPr="00AE1F38">
        <w:rPr>
          <w:highlight w:val="lightGray"/>
          <w:lang w:bidi="es-ES"/>
        </w:rPr>
        <w:t>Página web</w:t>
      </w:r>
    </w:p>
    <w:p w14:paraId="7B7A18D9" w14:textId="77777777" w:rsidR="00AE1F38" w:rsidRPr="00AE1F38" w:rsidRDefault="00AE1F38" w:rsidP="00AE1F38">
      <w:pPr>
        <w:pStyle w:val="Prrafodelista"/>
        <w:numPr>
          <w:ilvl w:val="0"/>
          <w:numId w:val="11"/>
        </w:numPr>
        <w:rPr>
          <w:lang w:bidi="es-ES"/>
        </w:rPr>
      </w:pPr>
      <w:r>
        <w:rPr>
          <w:lang w:bidi="es-ES"/>
        </w:rPr>
        <w:t xml:space="preserve">Página web estática responsiva con 7 secciones. Se incluyen galerías de imágenes, efectos, disposición de textos y páginas de </w:t>
      </w:r>
      <w:proofErr w:type="spellStart"/>
      <w:proofErr w:type="gramStart"/>
      <w:r>
        <w:rPr>
          <w:lang w:bidi="es-ES"/>
        </w:rPr>
        <w:t>sub-secciones</w:t>
      </w:r>
      <w:proofErr w:type="spellEnd"/>
      <w:proofErr w:type="gramEnd"/>
      <w:r>
        <w:rPr>
          <w:lang w:bidi="es-ES"/>
        </w:rPr>
        <w:t>.</w:t>
      </w:r>
    </w:p>
    <w:p w14:paraId="16183279" w14:textId="77777777" w:rsidR="00AE1F38" w:rsidRDefault="00AE1F38" w:rsidP="00F07379">
      <w:pPr>
        <w:rPr>
          <w:rFonts w:cs="Times New Roman"/>
        </w:rPr>
      </w:pPr>
    </w:p>
    <w:p w14:paraId="39550654" w14:textId="77777777" w:rsidR="00156EF1" w:rsidRPr="00E930CB" w:rsidRDefault="00AE1F38" w:rsidP="00F07379">
      <w:pPr>
        <w:rPr>
          <w:rFonts w:cs="Times New Roman"/>
        </w:rPr>
      </w:pPr>
      <w:r>
        <w:rPr>
          <w:rFonts w:cs="Times New Roman"/>
        </w:rPr>
        <w:t>Precio: $9000</w:t>
      </w:r>
    </w:p>
    <w:p w14:paraId="0DE08B1A" w14:textId="77777777" w:rsidR="00D611FE" w:rsidRDefault="00AE1F38" w:rsidP="00AE1F38">
      <w:pPr>
        <w:pStyle w:val="Cierre"/>
        <w:rPr>
          <w:rFonts w:cs="Times New Roman"/>
        </w:rPr>
      </w:pPr>
      <w:r>
        <w:rPr>
          <w:rFonts w:cs="Times New Roman"/>
        </w:rPr>
        <w:t>Atentamente</w:t>
      </w:r>
    </w:p>
    <w:p w14:paraId="7A451BF7" w14:textId="77777777" w:rsidR="00AE1F38" w:rsidRDefault="00AE1F38" w:rsidP="00AE1F38">
      <w:pPr>
        <w:pStyle w:val="Firma"/>
      </w:pPr>
      <w:proofErr w:type="spellStart"/>
      <w:r>
        <w:t>Inghels</w:t>
      </w:r>
      <w:proofErr w:type="spellEnd"/>
      <w:r>
        <w:t>, Kevin</w:t>
      </w:r>
    </w:p>
    <w:p w14:paraId="484EC36C" w14:textId="77777777" w:rsidR="00AE1F38" w:rsidRPr="00AE1F38" w:rsidRDefault="00AE1F38" w:rsidP="00AE1F38">
      <w:pPr>
        <w:pStyle w:val="Firma"/>
      </w:pPr>
      <w:r>
        <w:t>Hason, Alejandro</w:t>
      </w:r>
    </w:p>
    <w:sectPr w:rsidR="00AE1F38" w:rsidRPr="00AE1F38" w:rsidSect="00825F22">
      <w:footerReference w:type="default" r:id="rId10"/>
      <w:footerReference w:type="first" r:id="rId11"/>
      <w:pgSz w:w="11906" w:h="16838" w:code="9"/>
      <w:pgMar w:top="1008" w:right="1440" w:bottom="2880" w:left="180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19533" w14:textId="77777777" w:rsidR="00E17F97" w:rsidRDefault="00E17F97">
      <w:pPr>
        <w:spacing w:after="0" w:line="240" w:lineRule="auto"/>
      </w:pPr>
      <w:r>
        <w:separator/>
      </w:r>
    </w:p>
  </w:endnote>
  <w:endnote w:type="continuationSeparator" w:id="0">
    <w:p w14:paraId="235D4D7B" w14:textId="77777777" w:rsidR="00E17F97" w:rsidRDefault="00E17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00" w:type="pct"/>
      <w:tblInd w:w="-360" w:type="dxa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pie de página"/>
    </w:tblPr>
    <w:tblGrid>
      <w:gridCol w:w="348"/>
      <w:gridCol w:w="7307"/>
      <w:gridCol w:w="194"/>
      <w:gridCol w:w="194"/>
      <w:gridCol w:w="970"/>
    </w:tblGrid>
    <w:tr w:rsidR="00CB2712" w14:paraId="29E9E2A0" w14:textId="77777777" w:rsidTr="00E12DAB">
      <w:trPr>
        <w:trHeight w:hRule="exact" w:val="288"/>
      </w:trPr>
      <w:tc>
        <w:tcPr>
          <w:tcW w:w="361" w:type="dxa"/>
          <w:shd w:val="clear" w:color="auto" w:fill="EBEBEB" w:themeFill="background2"/>
          <w:vAlign w:val="center"/>
        </w:tcPr>
        <w:p w14:paraId="3B93B3AB" w14:textId="77777777" w:rsidR="00CB2712" w:rsidRDefault="00CB2712" w:rsidP="00CB2712"/>
      </w:tc>
      <w:tc>
        <w:tcPr>
          <w:tcW w:w="7595" w:type="dxa"/>
          <w:shd w:val="clear" w:color="auto" w:fill="EBEBEB" w:themeFill="background2"/>
          <w:vAlign w:val="center"/>
        </w:tcPr>
        <w:p w14:paraId="2C607C17" w14:textId="77777777" w:rsidR="00CB2712" w:rsidRDefault="00AE267E" w:rsidP="00CB2712"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 w:rsidR="00E930CB">
            <w:rPr>
              <w:noProof/>
              <w:lang w:bidi="es-ES"/>
            </w:rPr>
            <w:t>0</w:t>
          </w:r>
          <w:r>
            <w:rPr>
              <w:noProof/>
              <w:lang w:bidi="es-ES"/>
            </w:rPr>
            <w:fldChar w:fldCharType="end"/>
          </w:r>
        </w:p>
      </w:tc>
      <w:tc>
        <w:tcPr>
          <w:tcW w:w="202" w:type="dxa"/>
          <w:shd w:val="clear" w:color="auto" w:fill="17AE92" w:themeFill="accent1"/>
          <w:vAlign w:val="center"/>
        </w:tcPr>
        <w:p w14:paraId="0C855773" w14:textId="77777777" w:rsidR="00CB2712" w:rsidRDefault="00CB2712" w:rsidP="00CB2712"/>
      </w:tc>
      <w:tc>
        <w:tcPr>
          <w:tcW w:w="202" w:type="dxa"/>
          <w:shd w:val="clear" w:color="auto" w:fill="F7A23F" w:themeFill="accent2"/>
          <w:vAlign w:val="center"/>
        </w:tcPr>
        <w:p w14:paraId="72788920" w14:textId="77777777" w:rsidR="00CB2712" w:rsidRDefault="00CB2712" w:rsidP="00CB2712"/>
      </w:tc>
      <w:tc>
        <w:tcPr>
          <w:tcW w:w="1009" w:type="dxa"/>
          <w:shd w:val="clear" w:color="auto" w:fill="6F7E84" w:themeFill="accent3"/>
          <w:vAlign w:val="center"/>
        </w:tcPr>
        <w:p w14:paraId="1531933A" w14:textId="77777777" w:rsidR="00CB2712" w:rsidRDefault="00CB2712" w:rsidP="00CB2712"/>
      </w:tc>
    </w:tr>
  </w:tbl>
  <w:p w14:paraId="0CA7E3B4" w14:textId="77777777" w:rsidR="00CB2712" w:rsidRDefault="00CB2712" w:rsidP="00CB271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00" w:type="pct"/>
      <w:tblInd w:w="-36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pie de página"/>
    </w:tblPr>
    <w:tblGrid>
      <w:gridCol w:w="348"/>
      <w:gridCol w:w="7349"/>
      <w:gridCol w:w="180"/>
      <w:gridCol w:w="180"/>
      <w:gridCol w:w="956"/>
    </w:tblGrid>
    <w:tr w:rsidR="006515E8" w14:paraId="15426135" w14:textId="77777777" w:rsidTr="00E12DAB">
      <w:trPr>
        <w:trHeight w:hRule="exact" w:val="288"/>
      </w:trPr>
      <w:tc>
        <w:tcPr>
          <w:tcW w:w="360" w:type="dxa"/>
          <w:shd w:val="clear" w:color="auto" w:fill="EBEBEB" w:themeFill="background2"/>
          <w:vAlign w:val="center"/>
        </w:tcPr>
        <w:p w14:paraId="1AF813CA" w14:textId="77777777" w:rsidR="006515E8" w:rsidRDefault="006515E8" w:rsidP="006515E8"/>
      </w:tc>
      <w:tc>
        <w:tcPr>
          <w:tcW w:w="7646" w:type="dxa"/>
          <w:shd w:val="clear" w:color="auto" w:fill="EBEBEB" w:themeFill="background2"/>
          <w:vAlign w:val="center"/>
        </w:tcPr>
        <w:p w14:paraId="3A1BEDA5" w14:textId="77777777" w:rsidR="006515E8" w:rsidRDefault="006515E8" w:rsidP="006515E8"/>
      </w:tc>
      <w:tc>
        <w:tcPr>
          <w:tcW w:w="187" w:type="dxa"/>
          <w:shd w:val="clear" w:color="auto" w:fill="17AE92" w:themeFill="accent1"/>
          <w:vAlign w:val="center"/>
        </w:tcPr>
        <w:p w14:paraId="5C78B4CC" w14:textId="77777777" w:rsidR="006515E8" w:rsidRDefault="006515E8" w:rsidP="006515E8"/>
      </w:tc>
      <w:tc>
        <w:tcPr>
          <w:tcW w:w="187" w:type="dxa"/>
          <w:shd w:val="clear" w:color="auto" w:fill="F7A23F" w:themeFill="accent2"/>
          <w:vAlign w:val="center"/>
        </w:tcPr>
        <w:p w14:paraId="1DBCD87E" w14:textId="77777777" w:rsidR="006515E8" w:rsidRDefault="006515E8" w:rsidP="006515E8"/>
      </w:tc>
      <w:tc>
        <w:tcPr>
          <w:tcW w:w="994" w:type="dxa"/>
          <w:shd w:val="clear" w:color="auto" w:fill="6F7E84" w:themeFill="accent3"/>
          <w:vAlign w:val="center"/>
        </w:tcPr>
        <w:p w14:paraId="70CA2034" w14:textId="77777777" w:rsidR="006515E8" w:rsidRDefault="006515E8" w:rsidP="006515E8"/>
      </w:tc>
    </w:tr>
  </w:tbl>
  <w:p w14:paraId="2E97DA8A" w14:textId="77777777" w:rsidR="00D25C8E" w:rsidRDefault="00D25C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EF4D7" w14:textId="77777777" w:rsidR="00E17F97" w:rsidRDefault="00E17F97">
      <w:pPr>
        <w:spacing w:after="0" w:line="240" w:lineRule="auto"/>
      </w:pPr>
      <w:r>
        <w:separator/>
      </w:r>
    </w:p>
  </w:footnote>
  <w:footnote w:type="continuationSeparator" w:id="0">
    <w:p w14:paraId="4952020A" w14:textId="77777777" w:rsidR="00E17F97" w:rsidRDefault="00E17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F0EBEC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12FA4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2AC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D8A5D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34E7C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7240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9C99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7EE66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B868F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C8D5C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508BE"/>
    <w:multiLevelType w:val="hybridMultilevel"/>
    <w:tmpl w:val="46708C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63"/>
    <w:rsid w:val="00000A9D"/>
    <w:rsid w:val="00156EF1"/>
    <w:rsid w:val="002229ED"/>
    <w:rsid w:val="002C2563"/>
    <w:rsid w:val="00343FBB"/>
    <w:rsid w:val="0037096C"/>
    <w:rsid w:val="003D0FBD"/>
    <w:rsid w:val="00401E15"/>
    <w:rsid w:val="00480808"/>
    <w:rsid w:val="004B5284"/>
    <w:rsid w:val="00565E2F"/>
    <w:rsid w:val="005E5E2B"/>
    <w:rsid w:val="006515E8"/>
    <w:rsid w:val="006F1118"/>
    <w:rsid w:val="00741FDE"/>
    <w:rsid w:val="00825F22"/>
    <w:rsid w:val="008335C9"/>
    <w:rsid w:val="008347EF"/>
    <w:rsid w:val="00840944"/>
    <w:rsid w:val="008B5703"/>
    <w:rsid w:val="00946252"/>
    <w:rsid w:val="0098300D"/>
    <w:rsid w:val="009E37DE"/>
    <w:rsid w:val="009F0B81"/>
    <w:rsid w:val="00A36F67"/>
    <w:rsid w:val="00AB1341"/>
    <w:rsid w:val="00AB5063"/>
    <w:rsid w:val="00AE1F38"/>
    <w:rsid w:val="00AE267E"/>
    <w:rsid w:val="00B8163C"/>
    <w:rsid w:val="00B9569D"/>
    <w:rsid w:val="00BF473C"/>
    <w:rsid w:val="00C5268A"/>
    <w:rsid w:val="00C62B67"/>
    <w:rsid w:val="00CB2712"/>
    <w:rsid w:val="00CD5E29"/>
    <w:rsid w:val="00D25C8E"/>
    <w:rsid w:val="00D35E92"/>
    <w:rsid w:val="00D4190C"/>
    <w:rsid w:val="00D611FE"/>
    <w:rsid w:val="00D66811"/>
    <w:rsid w:val="00D906CA"/>
    <w:rsid w:val="00E12DAB"/>
    <w:rsid w:val="00E156BA"/>
    <w:rsid w:val="00E17F97"/>
    <w:rsid w:val="00E312A7"/>
    <w:rsid w:val="00E930CB"/>
    <w:rsid w:val="00EA3E78"/>
    <w:rsid w:val="00EB1088"/>
    <w:rsid w:val="00EE4599"/>
    <w:rsid w:val="00F07379"/>
    <w:rsid w:val="00F30102"/>
    <w:rsid w:val="00F317B4"/>
    <w:rsid w:val="00F353FD"/>
    <w:rsid w:val="00F4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B511F1"/>
  <w15:chartTrackingRefBased/>
  <w15:docId w15:val="{C3DFCBF8-F026-4D75-9110-31106ABA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0CB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7"/>
    <w:qFormat/>
    <w:rsid w:val="00E930CB"/>
    <w:pPr>
      <w:keepNext/>
      <w:keepLines/>
      <w:spacing w:before="240" w:after="0"/>
      <w:outlineLvl w:val="0"/>
    </w:pPr>
    <w:rPr>
      <w:rFonts w:eastAsiaTheme="majorEastAsia" w:cstheme="majorBidi"/>
      <w:color w:val="0B5748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8"/>
    <w:semiHidden/>
    <w:unhideWhenUsed/>
    <w:qFormat/>
    <w:rsid w:val="00E930CB"/>
    <w:pPr>
      <w:keepNext/>
      <w:keepLines/>
      <w:spacing w:before="40" w:after="0"/>
      <w:outlineLvl w:val="1"/>
    </w:pPr>
    <w:rPr>
      <w:rFonts w:eastAsiaTheme="majorEastAsia" w:cstheme="majorBidi"/>
      <w:color w:val="0B5748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2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2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2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1826C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2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B564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2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2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2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18"/>
    <w:unhideWhenUsed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18"/>
    <w:rsid w:val="00C62B67"/>
  </w:style>
  <w:style w:type="character" w:styleId="Textodelmarcadordeposicin">
    <w:name w:val="Placeholder Text"/>
    <w:basedOn w:val="Fuentedeprrafopredeter"/>
    <w:uiPriority w:val="99"/>
    <w:semiHidden/>
    <w:rsid w:val="00CD5E29"/>
    <w:rPr>
      <w:color w:val="3A3A3A" w:themeColor="background2" w:themeShade="40"/>
    </w:rPr>
  </w:style>
  <w:style w:type="paragraph" w:styleId="Encabezado">
    <w:name w:val="header"/>
    <w:basedOn w:val="Normal"/>
    <w:link w:val="EncabezadoCar"/>
    <w:uiPriority w:val="19"/>
    <w:unhideWhenUsed/>
    <w:rsid w:val="00EE4599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19"/>
    <w:rsid w:val="00EE4599"/>
  </w:style>
  <w:style w:type="paragraph" w:customStyle="1" w:styleId="Direccindelremitente">
    <w:name w:val="Dirección del remitente"/>
    <w:basedOn w:val="Normal"/>
    <w:uiPriority w:val="1"/>
    <w:qFormat/>
    <w:rsid w:val="00343FBB"/>
    <w:pPr>
      <w:spacing w:after="0" w:line="264" w:lineRule="auto"/>
    </w:pPr>
  </w:style>
  <w:style w:type="paragraph" w:styleId="Fecha">
    <w:name w:val="Date"/>
    <w:basedOn w:val="Normal"/>
    <w:next w:val="Normal"/>
    <w:link w:val="FechaCar"/>
    <w:uiPriority w:val="2"/>
    <w:unhideWhenUsed/>
    <w:rsid w:val="00D25C8E"/>
    <w:pPr>
      <w:spacing w:before="1000" w:after="400"/>
    </w:pPr>
  </w:style>
  <w:style w:type="character" w:customStyle="1" w:styleId="FechaCar">
    <w:name w:val="Fecha Car"/>
    <w:basedOn w:val="Fuentedeprrafopredeter"/>
    <w:link w:val="Fecha"/>
    <w:uiPriority w:val="2"/>
    <w:rsid w:val="00D25C8E"/>
  </w:style>
  <w:style w:type="paragraph" w:customStyle="1" w:styleId="Direccindeldestinatario">
    <w:name w:val="Dirección del destinatario"/>
    <w:basedOn w:val="Normal"/>
    <w:uiPriority w:val="3"/>
    <w:qFormat/>
    <w:rsid w:val="003D0FBD"/>
    <w:pPr>
      <w:spacing w:after="480"/>
      <w:contextualSpacing/>
    </w:pPr>
  </w:style>
  <w:style w:type="paragraph" w:styleId="Cierre">
    <w:name w:val="Closing"/>
    <w:basedOn w:val="Normal"/>
    <w:next w:val="Firma"/>
    <w:link w:val="CierreCar"/>
    <w:uiPriority w:val="5"/>
    <w:unhideWhenUsed/>
    <w:qFormat/>
    <w:pPr>
      <w:spacing w:before="600" w:after="800"/>
    </w:pPr>
  </w:style>
  <w:style w:type="character" w:customStyle="1" w:styleId="CierreCar">
    <w:name w:val="Cierre Car"/>
    <w:basedOn w:val="Fuentedeprrafopredeter"/>
    <w:link w:val="Cierre"/>
    <w:uiPriority w:val="5"/>
    <w:rsid w:val="00343FBB"/>
  </w:style>
  <w:style w:type="paragraph" w:styleId="Firma">
    <w:name w:val="Signature"/>
    <w:basedOn w:val="Normal"/>
    <w:next w:val="Normal"/>
    <w:link w:val="FirmaCar"/>
    <w:uiPriority w:val="6"/>
    <w:unhideWhenUsed/>
    <w:qFormat/>
    <w:pPr>
      <w:spacing w:after="600"/>
    </w:pPr>
  </w:style>
  <w:style w:type="character" w:customStyle="1" w:styleId="FirmaCar">
    <w:name w:val="Firma Car"/>
    <w:basedOn w:val="Fuentedeprrafopredeter"/>
    <w:link w:val="Firma"/>
    <w:uiPriority w:val="6"/>
    <w:rsid w:val="00343FBB"/>
  </w:style>
  <w:style w:type="paragraph" w:styleId="Textodeglobo">
    <w:name w:val="Balloon Text"/>
    <w:basedOn w:val="Normal"/>
    <w:link w:val="TextodegloboC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563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2C2563"/>
  </w:style>
  <w:style w:type="paragraph" w:styleId="Textodebloque">
    <w:name w:val="Block Text"/>
    <w:basedOn w:val="Normal"/>
    <w:uiPriority w:val="99"/>
    <w:semiHidden/>
    <w:unhideWhenUsed/>
    <w:rsid w:val="00CD5E29"/>
    <w:pPr>
      <w:pBdr>
        <w:top w:val="single" w:sz="2" w:space="10" w:color="17AE92" w:themeColor="accent1" w:frame="1"/>
        <w:left w:val="single" w:sz="2" w:space="10" w:color="17AE92" w:themeColor="accent1" w:frame="1"/>
        <w:bottom w:val="single" w:sz="2" w:space="10" w:color="17AE92" w:themeColor="accent1" w:frame="1"/>
        <w:right w:val="single" w:sz="2" w:space="10" w:color="17AE92" w:themeColor="accent1" w:frame="1"/>
      </w:pBdr>
      <w:ind w:left="1152" w:right="1152"/>
    </w:pPr>
    <w:rPr>
      <w:rFonts w:eastAsiaTheme="minorEastAsia"/>
      <w:i/>
      <w:iCs/>
      <w:color w:val="11826C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C256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C256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C256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C256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C2563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C256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2C2563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2C256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C256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C256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2C2563"/>
    <w:pPr>
      <w:spacing w:after="2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2C256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2C256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2C256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C256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C2563"/>
    <w:pPr>
      <w:spacing w:line="240" w:lineRule="auto"/>
    </w:pPr>
    <w:rPr>
      <w:i/>
      <w:iCs/>
      <w:color w:val="1F2123" w:themeColor="text2"/>
      <w:szCs w:val="18"/>
    </w:rPr>
  </w:style>
  <w:style w:type="table" w:styleId="Cuadrculavistosa">
    <w:name w:val="Colorful Grid"/>
    <w:basedOn w:val="Tab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</w:rPr>
      <w:tblPr/>
      <w:tcPr>
        <w:shd w:val="clear" w:color="auto" w:fill="90F0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F0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</w:rPr>
      <w:tblPr/>
      <w:tcPr>
        <w:shd w:val="clear" w:color="auto" w:fill="FBD9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</w:rPr>
      <w:tblPr/>
      <w:tcPr>
        <w:shd w:val="clear" w:color="auto" w:fill="C4CB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B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</w:rPr>
      <w:tblPr/>
      <w:tcPr>
        <w:shd w:val="clear" w:color="auto" w:fill="94D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</w:rPr>
      <w:tblPr/>
      <w:tcPr>
        <w:shd w:val="clear" w:color="auto" w:fill="F3BCB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CB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</w:rPr>
      <w:tblPr/>
      <w:tcPr>
        <w:shd w:val="clear" w:color="auto" w:fill="C4E2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E2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B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2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7095" w:themeFill="accent4" w:themeFillShade="CC"/>
      </w:tcPr>
    </w:tblStylePr>
    <w:tblStylePr w:type="lastRow">
      <w:rPr>
        <w:b/>
        <w:bCs/>
        <w:color w:val="12709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5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6469" w:themeFill="accent3" w:themeFillShade="CC"/>
      </w:tcPr>
    </w:tblStylePr>
    <w:tblStylePr w:type="lastRow">
      <w:rPr>
        <w:b/>
        <w:bCs/>
        <w:color w:val="58646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8E36" w:themeFill="accent6" w:themeFillShade="CC"/>
      </w:tcPr>
    </w:tblStylePr>
    <w:tblStylePr w:type="lastRow">
      <w:rPr>
        <w:b/>
        <w:bCs/>
        <w:color w:val="588E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2D21" w:themeFill="accent5" w:themeFillShade="CC"/>
      </w:tcPr>
    </w:tblStylePr>
    <w:tblStylePr w:type="lastRow">
      <w:rPr>
        <w:b/>
        <w:bCs/>
        <w:color w:val="D22D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B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68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6857" w:themeColor="accent1" w:themeShade="99"/>
          <w:insideV w:val="nil"/>
        </w:tcBorders>
        <w:shd w:val="clear" w:color="auto" w:fill="0D68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6857" w:themeFill="accent1" w:themeFillShade="99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75EC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2630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6307" w:themeColor="accent2" w:themeShade="99"/>
          <w:insideV w:val="nil"/>
        </w:tcBorders>
        <w:shd w:val="clear" w:color="auto" w:fill="B2630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6307" w:themeFill="accent2" w:themeFillShade="99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0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8DBB" w:themeColor="accent4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B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B4F" w:themeColor="accent3" w:themeShade="99"/>
          <w:insideV w:val="nil"/>
        </w:tcBorders>
        <w:shd w:val="clear" w:color="auto" w:fill="424B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B4F" w:themeFill="accent3" w:themeFillShade="99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7E84" w:themeColor="accent3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5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547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5470" w:themeColor="accent4" w:themeShade="99"/>
          <w:insideV w:val="nil"/>
        </w:tcBorders>
        <w:shd w:val="clear" w:color="auto" w:fill="0E547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5470" w:themeFill="accent4" w:themeFillShade="99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79CD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B344" w:themeColor="accent6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21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119" w:themeColor="accent5" w:themeShade="99"/>
          <w:insideV w:val="nil"/>
        </w:tcBorders>
        <w:shd w:val="clear" w:color="auto" w:fill="9E21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119" w:themeFill="accent5" w:themeFillShade="99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1AB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584E" w:themeColor="accent5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6B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6B28" w:themeColor="accent6" w:themeShade="99"/>
          <w:insideV w:val="nil"/>
        </w:tcBorders>
        <w:shd w:val="clear" w:color="auto" w:fill="426B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6B28" w:themeFill="accent6" w:themeFillShade="99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B6DB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C2563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C2563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256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C2563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6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26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520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E7B0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E4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E6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45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698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C1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2A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9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86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C2563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2C2563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2C2563"/>
  </w:style>
  <w:style w:type="character" w:styleId="nfasis">
    <w:name w:val="Emphasis"/>
    <w:basedOn w:val="Fuentedeprrafopredeter"/>
    <w:uiPriority w:val="20"/>
    <w:semiHidden/>
    <w:unhideWhenUsed/>
    <w:qFormat/>
    <w:rsid w:val="002C2563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2C256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C256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2C256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2C2563"/>
    <w:rPr>
      <w:color w:val="885BA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2C256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C2563"/>
    <w:rPr>
      <w:szCs w:val="20"/>
    </w:rPr>
  </w:style>
  <w:style w:type="table" w:styleId="Tablaconcuadrcula1clara">
    <w:name w:val="Grid Table 1 Light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0F0DE" w:themeColor="accent1" w:themeTint="66"/>
        <w:left w:val="single" w:sz="4" w:space="0" w:color="90F0DE" w:themeColor="accent1" w:themeTint="66"/>
        <w:bottom w:val="single" w:sz="4" w:space="0" w:color="90F0DE" w:themeColor="accent1" w:themeTint="66"/>
        <w:right w:val="single" w:sz="4" w:space="0" w:color="90F0DE" w:themeColor="accent1" w:themeTint="66"/>
        <w:insideH w:val="single" w:sz="4" w:space="0" w:color="90F0DE" w:themeColor="accent1" w:themeTint="66"/>
        <w:insideV w:val="single" w:sz="4" w:space="0" w:color="90F0D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BD9B2" w:themeColor="accent2" w:themeTint="66"/>
        <w:left w:val="single" w:sz="4" w:space="0" w:color="FBD9B2" w:themeColor="accent2" w:themeTint="66"/>
        <w:bottom w:val="single" w:sz="4" w:space="0" w:color="FBD9B2" w:themeColor="accent2" w:themeTint="66"/>
        <w:right w:val="single" w:sz="4" w:space="0" w:color="FBD9B2" w:themeColor="accent2" w:themeTint="66"/>
        <w:insideH w:val="single" w:sz="4" w:space="0" w:color="FBD9B2" w:themeColor="accent2" w:themeTint="66"/>
        <w:insideV w:val="single" w:sz="4" w:space="0" w:color="FBD9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CBCE" w:themeColor="accent3" w:themeTint="66"/>
        <w:left w:val="single" w:sz="4" w:space="0" w:color="C4CBCE" w:themeColor="accent3" w:themeTint="66"/>
        <w:bottom w:val="single" w:sz="4" w:space="0" w:color="C4CBCE" w:themeColor="accent3" w:themeTint="66"/>
        <w:right w:val="single" w:sz="4" w:space="0" w:color="C4CBCE" w:themeColor="accent3" w:themeTint="66"/>
        <w:insideH w:val="single" w:sz="4" w:space="0" w:color="C4CBCE" w:themeColor="accent3" w:themeTint="66"/>
        <w:insideV w:val="single" w:sz="4" w:space="0" w:color="C4CBC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4D7F1" w:themeColor="accent4" w:themeTint="66"/>
        <w:left w:val="single" w:sz="4" w:space="0" w:color="94D7F1" w:themeColor="accent4" w:themeTint="66"/>
        <w:bottom w:val="single" w:sz="4" w:space="0" w:color="94D7F1" w:themeColor="accent4" w:themeTint="66"/>
        <w:right w:val="single" w:sz="4" w:space="0" w:color="94D7F1" w:themeColor="accent4" w:themeTint="66"/>
        <w:insideH w:val="single" w:sz="4" w:space="0" w:color="94D7F1" w:themeColor="accent4" w:themeTint="66"/>
        <w:insideV w:val="single" w:sz="4" w:space="0" w:color="94D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3BCB8" w:themeColor="accent5" w:themeTint="66"/>
        <w:left w:val="single" w:sz="4" w:space="0" w:color="F3BCB8" w:themeColor="accent5" w:themeTint="66"/>
        <w:bottom w:val="single" w:sz="4" w:space="0" w:color="F3BCB8" w:themeColor="accent5" w:themeTint="66"/>
        <w:right w:val="single" w:sz="4" w:space="0" w:color="F3BCB8" w:themeColor="accent5" w:themeTint="66"/>
        <w:insideH w:val="single" w:sz="4" w:space="0" w:color="F3BCB8" w:themeColor="accent5" w:themeTint="66"/>
        <w:insideV w:val="single" w:sz="4" w:space="0" w:color="F3BCB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E2B2" w:themeColor="accent6" w:themeTint="66"/>
        <w:left w:val="single" w:sz="4" w:space="0" w:color="C4E2B2" w:themeColor="accent6" w:themeTint="66"/>
        <w:bottom w:val="single" w:sz="4" w:space="0" w:color="C4E2B2" w:themeColor="accent6" w:themeTint="66"/>
        <w:right w:val="single" w:sz="4" w:space="0" w:color="C4E2B2" w:themeColor="accent6" w:themeTint="66"/>
        <w:insideH w:val="single" w:sz="4" w:space="0" w:color="C4E2B2" w:themeColor="accent6" w:themeTint="66"/>
        <w:insideV w:val="single" w:sz="4" w:space="0" w:color="C4E2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8E9CD" w:themeColor="accent1" w:themeTint="99"/>
        <w:bottom w:val="single" w:sz="2" w:space="0" w:color="58E9CD" w:themeColor="accent1" w:themeTint="99"/>
        <w:insideH w:val="single" w:sz="2" w:space="0" w:color="58E9CD" w:themeColor="accent1" w:themeTint="99"/>
        <w:insideV w:val="single" w:sz="2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E9C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FAC78B" w:themeColor="accent2" w:themeTint="99"/>
        <w:bottom w:val="single" w:sz="2" w:space="0" w:color="FAC78B" w:themeColor="accent2" w:themeTint="99"/>
        <w:insideH w:val="single" w:sz="2" w:space="0" w:color="FAC78B" w:themeColor="accent2" w:themeTint="99"/>
        <w:insideV w:val="single" w:sz="2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7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B1B5" w:themeColor="accent3" w:themeTint="99"/>
        <w:bottom w:val="single" w:sz="2" w:space="0" w:color="A7B1B5" w:themeColor="accent3" w:themeTint="99"/>
        <w:insideH w:val="single" w:sz="2" w:space="0" w:color="A7B1B5" w:themeColor="accent3" w:themeTint="99"/>
        <w:insideV w:val="single" w:sz="2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B1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EC3EB" w:themeColor="accent4" w:themeTint="99"/>
        <w:bottom w:val="single" w:sz="2" w:space="0" w:color="5EC3EB" w:themeColor="accent4" w:themeTint="99"/>
        <w:insideH w:val="single" w:sz="2" w:space="0" w:color="5EC3EB" w:themeColor="accent4" w:themeTint="99"/>
        <w:insideV w:val="single" w:sz="2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EC3E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EE9A94" w:themeColor="accent5" w:themeTint="99"/>
        <w:bottom w:val="single" w:sz="2" w:space="0" w:color="EE9A94" w:themeColor="accent5" w:themeTint="99"/>
        <w:insideH w:val="single" w:sz="2" w:space="0" w:color="EE9A94" w:themeColor="accent5" w:themeTint="99"/>
        <w:insideV w:val="single" w:sz="2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9A9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D38C" w:themeColor="accent6" w:themeTint="99"/>
        <w:bottom w:val="single" w:sz="2" w:space="0" w:color="A7D38C" w:themeColor="accent6" w:themeTint="99"/>
        <w:insideH w:val="single" w:sz="2" w:space="0" w:color="A7D38C" w:themeColor="accent6" w:themeTint="99"/>
        <w:insideV w:val="single" w:sz="2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D3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ladecuadrcula3">
    <w:name w:val="Grid Table 3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90F0D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9B2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C4CBCE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94D7F1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3BCB8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C4E2B2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7"/>
    <w:rsid w:val="00E930CB"/>
    <w:rPr>
      <w:rFonts w:ascii="Times New Roman" w:eastAsiaTheme="majorEastAsia" w:hAnsi="Times New Roman" w:cstheme="majorBidi"/>
      <w:color w:val="0B5748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8"/>
    <w:semiHidden/>
    <w:rsid w:val="00E930CB"/>
    <w:rPr>
      <w:rFonts w:ascii="Times New Roman" w:eastAsiaTheme="majorEastAsia" w:hAnsi="Times New Roman" w:cstheme="majorBidi"/>
      <w:color w:val="0B5748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2563"/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2563"/>
    <w:rPr>
      <w:rFonts w:asciiTheme="majorHAnsi" w:eastAsiaTheme="majorEastAsia" w:hAnsiTheme="majorHAnsi" w:cstheme="majorBidi"/>
      <w:color w:val="11826C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2563"/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256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256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2C2563"/>
  </w:style>
  <w:style w:type="paragraph" w:styleId="DireccinHTML">
    <w:name w:val="HTML Address"/>
    <w:basedOn w:val="Normal"/>
    <w:link w:val="DireccinHTMLCar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2C256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2C256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2C256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C256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2C2563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CD5E29"/>
    <w:rPr>
      <w:color w:val="11698B" w:themeColor="accent4" w:themeShade="BF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2C2563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D5E29"/>
    <w:rPr>
      <w:i/>
      <w:iCs/>
      <w:color w:val="11826C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D5E29"/>
    <w:pPr>
      <w:pBdr>
        <w:top w:val="single" w:sz="4" w:space="10" w:color="17AE92" w:themeColor="accent1"/>
        <w:bottom w:val="single" w:sz="4" w:space="10" w:color="17AE92" w:themeColor="accent1"/>
      </w:pBdr>
      <w:spacing w:before="360" w:after="360"/>
      <w:ind w:left="864" w:right="864"/>
      <w:jc w:val="center"/>
    </w:pPr>
    <w:rPr>
      <w:i/>
      <w:iCs/>
      <w:color w:val="11826C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D5E29"/>
    <w:rPr>
      <w:i/>
      <w:iCs/>
      <w:color w:val="11826C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D5E29"/>
    <w:rPr>
      <w:b/>
      <w:bCs/>
      <w:caps w:val="0"/>
      <w:smallCaps/>
      <w:color w:val="11826C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1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  <w:shd w:val="clear" w:color="auto" w:fill="BAF6EA" w:themeFill="accent1" w:themeFillTint="3F"/>
      </w:tcPr>
    </w:tblStylePr>
    <w:tblStylePr w:type="band2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1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  <w:shd w:val="clear" w:color="auto" w:fill="FDE7CF" w:themeFill="accent2" w:themeFillTint="3F"/>
      </w:tcPr>
    </w:tblStylePr>
    <w:tblStylePr w:type="band2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1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  <w:shd w:val="clear" w:color="auto" w:fill="DBDFE1" w:themeFill="accent3" w:themeFillTint="3F"/>
      </w:tcPr>
    </w:tblStylePr>
    <w:tblStylePr w:type="band2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1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  <w:shd w:val="clear" w:color="auto" w:fill="BCE6F7" w:themeFill="accent4" w:themeFillTint="3F"/>
      </w:tcPr>
    </w:tblStylePr>
    <w:tblStylePr w:type="band2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1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  <w:shd w:val="clear" w:color="auto" w:fill="F8D5D3" w:themeFill="accent5" w:themeFillTint="3F"/>
      </w:tcPr>
    </w:tblStylePr>
    <w:tblStylePr w:type="band2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1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  <w:shd w:val="clear" w:color="auto" w:fill="DBEDCF" w:themeFill="accent6" w:themeFillTint="3F"/>
      </w:tcPr>
    </w:tblStylePr>
    <w:tblStylePr w:type="band2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2C2563"/>
  </w:style>
  <w:style w:type="paragraph" w:styleId="Lista">
    <w:name w:val="List"/>
    <w:basedOn w:val="Normal"/>
    <w:uiPriority w:val="99"/>
    <w:semiHidden/>
    <w:unhideWhenUsed/>
    <w:rsid w:val="002C256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C256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C256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C256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C2563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2C2563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2C2563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2C2563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2C2563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2C256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2C256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2C2563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2C2563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2C2563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2C2563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2C2563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2C256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ladelista2">
    <w:name w:val="List Table 2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bottom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bottom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bottom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bottom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bottom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bottom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ladelista3">
    <w:name w:val="List Table 3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AE92" w:themeColor="accent1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AE92" w:themeColor="accent1"/>
          <w:right w:val="single" w:sz="4" w:space="0" w:color="17AE92" w:themeColor="accent1"/>
        </w:tcBorders>
      </w:tcPr>
    </w:tblStylePr>
    <w:tblStylePr w:type="band1Horz">
      <w:tblPr/>
      <w:tcPr>
        <w:tcBorders>
          <w:top w:val="single" w:sz="4" w:space="0" w:color="17AE92" w:themeColor="accent1"/>
          <w:bottom w:val="single" w:sz="4" w:space="0" w:color="17AE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AE92" w:themeColor="accent1"/>
          <w:left w:val="nil"/>
        </w:tcBorders>
      </w:tcPr>
    </w:tblStylePr>
    <w:tblStylePr w:type="swCell">
      <w:tblPr/>
      <w:tcPr>
        <w:tcBorders>
          <w:top w:val="double" w:sz="4" w:space="0" w:color="17AE9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A23F" w:themeColor="accent2"/>
          <w:right w:val="single" w:sz="4" w:space="0" w:color="F7A23F" w:themeColor="accent2"/>
        </w:tcBorders>
      </w:tcPr>
    </w:tblStylePr>
    <w:tblStylePr w:type="band1Horz">
      <w:tblPr/>
      <w:tcPr>
        <w:tcBorders>
          <w:top w:val="single" w:sz="4" w:space="0" w:color="F7A23F" w:themeColor="accent2"/>
          <w:bottom w:val="single" w:sz="4" w:space="0" w:color="F7A23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A23F" w:themeColor="accent2"/>
          <w:left w:val="nil"/>
        </w:tcBorders>
      </w:tcPr>
    </w:tblStylePr>
    <w:tblStylePr w:type="swCell">
      <w:tblPr/>
      <w:tcPr>
        <w:tcBorders>
          <w:top w:val="double" w:sz="4" w:space="0" w:color="F7A23F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7E84" w:themeColor="accent3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7E84" w:themeColor="accent3"/>
          <w:right w:val="single" w:sz="4" w:space="0" w:color="6F7E84" w:themeColor="accent3"/>
        </w:tcBorders>
      </w:tcPr>
    </w:tblStylePr>
    <w:tblStylePr w:type="band1Horz">
      <w:tblPr/>
      <w:tcPr>
        <w:tcBorders>
          <w:top w:val="single" w:sz="4" w:space="0" w:color="6F7E84" w:themeColor="accent3"/>
          <w:bottom w:val="single" w:sz="4" w:space="0" w:color="6F7E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7E84" w:themeColor="accent3"/>
          <w:left w:val="nil"/>
        </w:tcBorders>
      </w:tcPr>
    </w:tblStylePr>
    <w:tblStylePr w:type="swCell">
      <w:tblPr/>
      <w:tcPr>
        <w:tcBorders>
          <w:top w:val="double" w:sz="4" w:space="0" w:color="6F7E84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8DBB" w:themeColor="accent4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8DBB" w:themeColor="accent4"/>
          <w:right w:val="single" w:sz="4" w:space="0" w:color="178DBB" w:themeColor="accent4"/>
        </w:tcBorders>
      </w:tcPr>
    </w:tblStylePr>
    <w:tblStylePr w:type="band1Horz">
      <w:tblPr/>
      <w:tcPr>
        <w:tcBorders>
          <w:top w:val="single" w:sz="4" w:space="0" w:color="178DBB" w:themeColor="accent4"/>
          <w:bottom w:val="single" w:sz="4" w:space="0" w:color="178DB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8DBB" w:themeColor="accent4"/>
          <w:left w:val="nil"/>
        </w:tcBorders>
      </w:tcPr>
    </w:tblStylePr>
    <w:tblStylePr w:type="swCell">
      <w:tblPr/>
      <w:tcPr>
        <w:tcBorders>
          <w:top w:val="double" w:sz="4" w:space="0" w:color="178DBB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3584E" w:themeColor="accent5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584E" w:themeColor="accent5"/>
          <w:right w:val="single" w:sz="4" w:space="0" w:color="E3584E" w:themeColor="accent5"/>
        </w:tcBorders>
      </w:tcPr>
    </w:tblStylePr>
    <w:tblStylePr w:type="band1Horz">
      <w:tblPr/>
      <w:tcPr>
        <w:tcBorders>
          <w:top w:val="single" w:sz="4" w:space="0" w:color="E3584E" w:themeColor="accent5"/>
          <w:bottom w:val="single" w:sz="4" w:space="0" w:color="E3584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584E" w:themeColor="accent5"/>
          <w:left w:val="nil"/>
        </w:tcBorders>
      </w:tcPr>
    </w:tblStylePr>
    <w:tblStylePr w:type="swCell">
      <w:tblPr/>
      <w:tcPr>
        <w:tcBorders>
          <w:top w:val="double" w:sz="4" w:space="0" w:color="E3584E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B344" w:themeColor="accent6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B344" w:themeColor="accent6"/>
          <w:right w:val="single" w:sz="4" w:space="0" w:color="6FB344" w:themeColor="accent6"/>
        </w:tcBorders>
      </w:tcPr>
    </w:tblStylePr>
    <w:tblStylePr w:type="band1Horz">
      <w:tblPr/>
      <w:tcPr>
        <w:tcBorders>
          <w:top w:val="single" w:sz="4" w:space="0" w:color="6FB344" w:themeColor="accent6"/>
          <w:bottom w:val="single" w:sz="4" w:space="0" w:color="6FB3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B344" w:themeColor="accent6"/>
          <w:left w:val="nil"/>
        </w:tcBorders>
      </w:tcPr>
    </w:tblStylePr>
    <w:tblStylePr w:type="swCell">
      <w:tblPr/>
      <w:tcPr>
        <w:tcBorders>
          <w:top w:val="double" w:sz="4" w:space="0" w:color="6FB344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AE92" w:themeColor="accent1"/>
        <w:left w:val="single" w:sz="24" w:space="0" w:color="17AE92" w:themeColor="accent1"/>
        <w:bottom w:val="single" w:sz="24" w:space="0" w:color="17AE92" w:themeColor="accent1"/>
        <w:right w:val="single" w:sz="24" w:space="0" w:color="17AE92" w:themeColor="accent1"/>
      </w:tblBorders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A23F" w:themeColor="accent2"/>
        <w:left w:val="single" w:sz="24" w:space="0" w:color="F7A23F" w:themeColor="accent2"/>
        <w:bottom w:val="single" w:sz="24" w:space="0" w:color="F7A23F" w:themeColor="accent2"/>
        <w:right w:val="single" w:sz="24" w:space="0" w:color="F7A23F" w:themeColor="accent2"/>
      </w:tblBorders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7E84" w:themeColor="accent3"/>
        <w:left w:val="single" w:sz="24" w:space="0" w:color="6F7E84" w:themeColor="accent3"/>
        <w:bottom w:val="single" w:sz="24" w:space="0" w:color="6F7E84" w:themeColor="accent3"/>
        <w:right w:val="single" w:sz="24" w:space="0" w:color="6F7E84" w:themeColor="accent3"/>
      </w:tblBorders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8DBB" w:themeColor="accent4"/>
        <w:left w:val="single" w:sz="24" w:space="0" w:color="178DBB" w:themeColor="accent4"/>
        <w:bottom w:val="single" w:sz="24" w:space="0" w:color="178DBB" w:themeColor="accent4"/>
        <w:right w:val="single" w:sz="24" w:space="0" w:color="178DBB" w:themeColor="accent4"/>
      </w:tblBorders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584E" w:themeColor="accent5"/>
        <w:left w:val="single" w:sz="24" w:space="0" w:color="E3584E" w:themeColor="accent5"/>
        <w:bottom w:val="single" w:sz="24" w:space="0" w:color="E3584E" w:themeColor="accent5"/>
        <w:right w:val="single" w:sz="24" w:space="0" w:color="E3584E" w:themeColor="accent5"/>
      </w:tblBorders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B344" w:themeColor="accent6"/>
        <w:left w:val="single" w:sz="24" w:space="0" w:color="6FB344" w:themeColor="accent6"/>
        <w:bottom w:val="single" w:sz="24" w:space="0" w:color="6FB344" w:themeColor="accent6"/>
        <w:right w:val="single" w:sz="24" w:space="0" w:color="6FB344" w:themeColor="accent6"/>
      </w:tblBorders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17AE92" w:themeColor="accent1"/>
        <w:bottom w:val="single" w:sz="4" w:space="0" w:color="17AE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7AE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7A23F" w:themeColor="accent2"/>
        <w:bottom w:val="single" w:sz="4" w:space="0" w:color="F7A23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7A23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6F7E84" w:themeColor="accent3"/>
        <w:bottom w:val="single" w:sz="4" w:space="0" w:color="6F7E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F7E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178DBB" w:themeColor="accent4"/>
        <w:bottom w:val="single" w:sz="4" w:space="0" w:color="178DB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8DB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3584E" w:themeColor="accent5"/>
        <w:bottom w:val="single" w:sz="4" w:space="0" w:color="E3584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584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6FB344" w:themeColor="accent6"/>
        <w:bottom w:val="single" w:sz="4" w:space="0" w:color="6FB3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FB3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AE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AE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AE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AE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A23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A23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A23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A23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7E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7E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7E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7E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8DB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8DB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8DB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8DB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584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584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584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584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B3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B3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B3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B3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C256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  <w:insideV w:val="single" w:sz="8" w:space="0" w:color="2FE3C1" w:themeColor="accent1" w:themeTint="BF"/>
      </w:tblBorders>
    </w:tblPr>
    <w:tcPr>
      <w:shd w:val="clear" w:color="auto" w:fill="BAF6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E3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  <w:insideV w:val="single" w:sz="8" w:space="0" w:color="F9B96F" w:themeColor="accent2" w:themeTint="BF"/>
      </w:tblBorders>
    </w:tblPr>
    <w:tcPr>
      <w:shd w:val="clear" w:color="auto" w:fill="FDE7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9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  <w:insideV w:val="single" w:sz="8" w:space="0" w:color="929EA3" w:themeColor="accent3" w:themeTint="BF"/>
      </w:tblBorders>
    </w:tblPr>
    <w:tcPr>
      <w:shd w:val="clear" w:color="auto" w:fill="DBD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EA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  <w:insideV w:val="single" w:sz="8" w:space="0" w:color="36B4E6" w:themeColor="accent4" w:themeTint="BF"/>
      </w:tblBorders>
    </w:tblPr>
    <w:tcPr>
      <w:shd w:val="clear" w:color="auto" w:fill="BCE6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6B4E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  <w:insideV w:val="single" w:sz="8" w:space="0" w:color="EA817A" w:themeColor="accent5" w:themeTint="BF"/>
      </w:tblBorders>
    </w:tblPr>
    <w:tcPr>
      <w:shd w:val="clear" w:color="auto" w:fill="F8D5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817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  <w:insideV w:val="single" w:sz="8" w:space="0" w:color="92C870" w:themeColor="accent6" w:themeTint="BF"/>
      </w:tblBorders>
    </w:tblPr>
    <w:tcPr>
      <w:shd w:val="clear" w:color="auto" w:fill="DBED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C8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cPr>
      <w:shd w:val="clear" w:color="auto" w:fill="BAF6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B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7EE" w:themeFill="accent1" w:themeFillTint="33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tcBorders>
          <w:insideH w:val="single" w:sz="6" w:space="0" w:color="17AE92" w:themeColor="accent1"/>
          <w:insideV w:val="single" w:sz="6" w:space="0" w:color="17AE92" w:themeColor="accent1"/>
        </w:tcBorders>
        <w:shd w:val="clear" w:color="auto" w:fill="75EC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cPr>
      <w:shd w:val="clear" w:color="auto" w:fill="FDE7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8" w:themeFill="accent2" w:themeFillTint="33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tcBorders>
          <w:insideH w:val="single" w:sz="6" w:space="0" w:color="F7A23F" w:themeColor="accent2"/>
          <w:insideV w:val="single" w:sz="6" w:space="0" w:color="F7A23F" w:themeColor="accent2"/>
        </w:tcBorders>
        <w:shd w:val="clear" w:color="auto" w:fill="FBD0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cPr>
      <w:shd w:val="clear" w:color="auto" w:fill="DBD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5E6" w:themeFill="accent3" w:themeFillTint="33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tcBorders>
          <w:insideH w:val="single" w:sz="6" w:space="0" w:color="6F7E84" w:themeColor="accent3"/>
          <w:insideV w:val="single" w:sz="6" w:space="0" w:color="6F7E84" w:themeColor="accent3"/>
        </w:tcBorders>
        <w:shd w:val="clear" w:color="auto" w:fill="B6BEC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cPr>
      <w:shd w:val="clear" w:color="auto" w:fill="BCE6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8" w:themeFill="accent4" w:themeFillTint="33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tcBorders>
          <w:insideH w:val="single" w:sz="6" w:space="0" w:color="178DBB" w:themeColor="accent4"/>
          <w:insideV w:val="single" w:sz="6" w:space="0" w:color="178DBB" w:themeColor="accent4"/>
        </w:tcBorders>
        <w:shd w:val="clear" w:color="auto" w:fill="79CD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cPr>
      <w:shd w:val="clear" w:color="auto" w:fill="F8D5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DB" w:themeFill="accent5" w:themeFillTint="33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tcBorders>
          <w:insideH w:val="single" w:sz="6" w:space="0" w:color="E3584E" w:themeColor="accent5"/>
          <w:insideV w:val="single" w:sz="6" w:space="0" w:color="E3584E" w:themeColor="accent5"/>
        </w:tcBorders>
        <w:shd w:val="clear" w:color="auto" w:fill="F1AB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cPr>
      <w:shd w:val="clear" w:color="auto" w:fill="DBED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D8" w:themeFill="accent6" w:themeFillTint="33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tcBorders>
          <w:insideH w:val="single" w:sz="6" w:space="0" w:color="6FB344" w:themeColor="accent6"/>
          <w:insideV w:val="single" w:sz="6" w:space="0" w:color="6FB344" w:themeColor="accent6"/>
        </w:tcBorders>
        <w:shd w:val="clear" w:color="auto" w:fill="B6DB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F6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EC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ECD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9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EC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EC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E6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CD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CDEE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B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BA6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D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DB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DB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AE92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shd w:val="clear" w:color="auto" w:fill="BAF6EA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A23F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shd w:val="clear" w:color="auto" w:fill="FDE7C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7E84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shd w:val="clear" w:color="auto" w:fill="DBDFE1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8DBB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shd w:val="clear" w:color="auto" w:fill="BCE6F7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584E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shd w:val="clear" w:color="auto" w:fill="F8D5D3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B344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shd w:val="clear" w:color="auto" w:fill="DBEDCF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AE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AE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AE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F6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A23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A23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7E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7E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8DB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8DB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6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584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584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B3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B3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D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F6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6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D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CD5E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CD5E29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2C2563"/>
    <w:rPr>
      <w:rFonts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2C256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2C2563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2C2563"/>
  </w:style>
  <w:style w:type="character" w:styleId="Nmerodepgina">
    <w:name w:val="page number"/>
    <w:basedOn w:val="Fuentedeprrafopredeter"/>
    <w:uiPriority w:val="99"/>
    <w:semiHidden/>
    <w:unhideWhenUsed/>
    <w:rsid w:val="002C2563"/>
  </w:style>
  <w:style w:type="table" w:styleId="Tablanormal1">
    <w:name w:val="Plain Table 1"/>
    <w:basedOn w:val="Tablanormal"/>
    <w:uiPriority w:val="4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1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2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3"/>
    <w:rsid w:val="003D0FBD"/>
    <w:tblPr>
      <w:tblStyleRowBandSize w:val="1"/>
      <w:tblStyleColBandSize w:val="1"/>
      <w:tblCellMar>
        <w:top w:w="1008" w:type="dxa"/>
        <w:left w:w="36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4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C2563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2C2563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semiHidden/>
    <w:unhideWhenUsed/>
    <w:qFormat/>
    <w:rsid w:val="002C2563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2C25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2C256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2C256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2C256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2C256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2C256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2C256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2C256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2C256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2C256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2C256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2C256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2C256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59"/>
    <w:rsid w:val="002C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2C256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2C256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2C256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2C256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5"/>
    <w:rsid w:val="002C25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2C256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2C256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2C256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2C256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2C256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2C2563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2C2563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2C256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2C256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2C256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2C256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2C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2C256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"/>
    <w:unhideWhenUsed/>
    <w:qFormat/>
    <w:rsid w:val="00E930CB"/>
    <w:pPr>
      <w:spacing w:after="0" w:line="216" w:lineRule="auto"/>
    </w:pPr>
    <w:rPr>
      <w:rFonts w:eastAsiaTheme="majorEastAsia" w:cstheme="majorBidi"/>
      <w:color w:val="0B5748" w:themeColor="accent1" w:themeShade="80"/>
      <w:sz w:val="28"/>
      <w:szCs w:val="56"/>
    </w:rPr>
  </w:style>
  <w:style w:type="character" w:customStyle="1" w:styleId="TtuloCar">
    <w:name w:val="Título Car"/>
    <w:basedOn w:val="Fuentedeprrafopredeter"/>
    <w:link w:val="Ttulo"/>
    <w:rsid w:val="00E930CB"/>
    <w:rPr>
      <w:rFonts w:ascii="Times New Roman" w:eastAsiaTheme="majorEastAsia" w:hAnsi="Times New Roman" w:cstheme="majorBidi"/>
      <w:color w:val="0B5748" w:themeColor="accent1" w:themeShade="80"/>
      <w:sz w:val="28"/>
      <w:szCs w:val="56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2C25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2C256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2C256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2C256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2C256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2C256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2C256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2C256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2C256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2C2563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2C2563"/>
    <w:pPr>
      <w:outlineLvl w:val="9"/>
    </w:pPr>
  </w:style>
  <w:style w:type="paragraph" w:styleId="Saludo">
    <w:name w:val="Salutation"/>
    <w:basedOn w:val="Normal"/>
    <w:next w:val="Normal"/>
    <w:link w:val="SaludoCar"/>
    <w:uiPriority w:val="4"/>
    <w:qFormat/>
    <w:rsid w:val="00156EF1"/>
  </w:style>
  <w:style w:type="character" w:customStyle="1" w:styleId="SaludoCar">
    <w:name w:val="Saludo Car"/>
    <w:basedOn w:val="Fuentedeprrafopredeter"/>
    <w:link w:val="Saludo"/>
    <w:uiPriority w:val="4"/>
    <w:rsid w:val="0015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ga\AppData\Roaming\Microsoft\Templates\Carta%20de%20negocios%20(dise&#241;o%20de%20rayas%20de%20ventas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1DD438948A4458BB15B76349328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EE982-A26C-45C3-9628-D7ABC695DAD8}"/>
      </w:docPartPr>
      <w:docPartBody>
        <w:p w:rsidR="00AE4B4A" w:rsidRDefault="00AE4B4A">
          <w:pPr>
            <w:pStyle w:val="991DD438948A4458BB15B76349328CD9"/>
          </w:pPr>
          <w:r w:rsidRPr="00E930CB">
            <w:rPr>
              <w:rFonts w:cs="Times New Roman"/>
              <w:lang w:bidi="es-ES"/>
            </w:rPr>
            <w:t xml:space="preserve">Su </w:t>
          </w:r>
          <w:r>
            <w:rPr>
              <w:rFonts w:cs="Times New Roman"/>
              <w:lang w:bidi="es-ES"/>
            </w:rPr>
            <w:t>n</w:t>
          </w:r>
          <w:r w:rsidRPr="00E930CB">
            <w:rPr>
              <w:rFonts w:cs="Times New Roman"/>
              <w:lang w:bidi="es-ES"/>
            </w:rPr>
            <w:t>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4A"/>
    <w:rsid w:val="00AE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91DD438948A4458BB15B76349328CD9">
    <w:name w:val="991DD438948A4458BB15B76349328CD9"/>
  </w:style>
  <w:style w:type="paragraph" w:customStyle="1" w:styleId="CADD847E3251468FB22F980450E84616">
    <w:name w:val="CADD847E3251468FB22F980450E84616"/>
  </w:style>
  <w:style w:type="paragraph" w:customStyle="1" w:styleId="1CB2F2EC44A94269BBD393B50EB13016">
    <w:name w:val="1CB2F2EC44A94269BBD393B50EB13016"/>
  </w:style>
  <w:style w:type="paragraph" w:customStyle="1" w:styleId="CFE9D765FA844E34922CEEDD21480303">
    <w:name w:val="CFE9D765FA844E34922CEEDD21480303"/>
  </w:style>
  <w:style w:type="paragraph" w:customStyle="1" w:styleId="946C8AF16C2A410CB741687D82052A16">
    <w:name w:val="946C8AF16C2A410CB741687D82052A16"/>
  </w:style>
  <w:style w:type="paragraph" w:customStyle="1" w:styleId="14B8529224EC4DE583C529283B41E0F0">
    <w:name w:val="14B8529224EC4DE583C529283B41E0F0"/>
  </w:style>
  <w:style w:type="paragraph" w:customStyle="1" w:styleId="B720B08BD310403F85D5EC77983B0C0F">
    <w:name w:val="B720B08BD310403F85D5EC77983B0C0F"/>
  </w:style>
  <w:style w:type="paragraph" w:customStyle="1" w:styleId="18CB1DC2735E40A3956A4DD3E34DAC2E">
    <w:name w:val="18CB1DC2735E40A3956A4DD3E34DAC2E"/>
  </w:style>
  <w:style w:type="paragraph" w:customStyle="1" w:styleId="3C680F1F403F490C95DF5696A10FC84A">
    <w:name w:val="3C680F1F403F490C95DF5696A10FC84A"/>
  </w:style>
  <w:style w:type="paragraph" w:customStyle="1" w:styleId="D02658D416794A0EB580DE4DF76C6C18">
    <w:name w:val="D02658D416794A0EB580DE4DF76C6C18"/>
  </w:style>
  <w:style w:type="paragraph" w:customStyle="1" w:styleId="7502482F91074192A3CBD5690141E07D">
    <w:name w:val="7502482F91074192A3CBD5690141E07D"/>
  </w:style>
  <w:style w:type="paragraph" w:customStyle="1" w:styleId="0359EA61917A4E9AB0B9C4FAB77CD165">
    <w:name w:val="0359EA61917A4E9AB0B9C4FAB77CD1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D4AA10-B996-4440-A590-FA694B5991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3AD987-CCAD-4DA2-9B51-BFF19EE1B31E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129594C3-2117-4A2C-8C99-B55F5FA1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negocios (diseño de rayas de ventas).dotx</Template>
  <TotalTime>205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Hason</dc:creator>
  <cp:keywords/>
  <dc:description/>
  <cp:lastModifiedBy>Ale Hason</cp:lastModifiedBy>
  <cp:revision>1</cp:revision>
  <cp:lastPrinted>2019-08-25T21:06:00Z</cp:lastPrinted>
  <dcterms:created xsi:type="dcterms:W3CDTF">2019-08-25T17:29:00Z</dcterms:created>
  <dcterms:modified xsi:type="dcterms:W3CDTF">2019-08-25T21:07:00Z</dcterms:modified>
  <cp:contentStatus>Presupuesto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